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EA47" w14:textId="77777777" w:rsidR="00274B23" w:rsidRDefault="00000000">
      <w:pPr>
        <w:jc w:val="center"/>
      </w:pPr>
      <w:r>
        <w:rPr>
          <w:rFonts w:ascii="Calibri" w:hAnsi="Calibri"/>
          <w:b/>
          <w:sz w:val="40"/>
        </w:rPr>
        <w:t>Marriage Biodata</w:t>
      </w:r>
    </w:p>
    <w:p w14:paraId="460573F1" w14:textId="77777777" w:rsidR="00274B23" w:rsidRDefault="00000000">
      <w:r>
        <w:rPr>
          <w:b/>
          <w:color w:val="0066CC"/>
          <w:sz w:val="26"/>
        </w:rPr>
        <w:t>Personal Details</w:t>
      </w:r>
    </w:p>
    <w:p w14:paraId="5A3DCFB2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Name: Gaurav Saxena</w:t>
      </w:r>
    </w:p>
    <w:p w14:paraId="1055D621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Date of Birth: 30th December 1994</w:t>
      </w:r>
    </w:p>
    <w:p w14:paraId="48046A22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Time of Birth: 5:54 AM</w:t>
      </w:r>
    </w:p>
    <w:p w14:paraId="6C687264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Place of Birth: Agra</w:t>
      </w:r>
    </w:p>
    <w:p w14:paraId="7DF95093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Age: 30 Years (as of 2025)</w:t>
      </w:r>
    </w:p>
    <w:p w14:paraId="6095071E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Height: 5'9"</w:t>
      </w:r>
    </w:p>
    <w:p w14:paraId="503F0382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Complexion: Towards Fair</w:t>
      </w:r>
    </w:p>
    <w:p w14:paraId="1C766480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Gotra: Kurawaliwal</w:t>
      </w:r>
    </w:p>
    <w:p w14:paraId="04FA46EA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Education: MBA in IT</w:t>
      </w:r>
    </w:p>
    <w:p w14:paraId="107F2C45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Current Location: Deoli, Rajasthan</w:t>
      </w:r>
    </w:p>
    <w:p w14:paraId="79D1FB73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Hometown: Agra, Uttar Pradesh</w:t>
      </w:r>
    </w:p>
    <w:p w14:paraId="07A86750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Profession: Technical Head, Rysen International School, Deoli</w:t>
      </w:r>
    </w:p>
    <w:p w14:paraId="62901757" w14:textId="77777777" w:rsidR="00274B23" w:rsidRDefault="00000000" w:rsidP="00693573">
      <w:pPr>
        <w:pStyle w:val="ListParagraph"/>
        <w:numPr>
          <w:ilvl w:val="0"/>
          <w:numId w:val="10"/>
        </w:numPr>
        <w:spacing w:after="60"/>
      </w:pPr>
      <w:r>
        <w:t>Salary: ₹4,80,000 per annum (₹40,000 per month)</w:t>
      </w:r>
    </w:p>
    <w:p w14:paraId="4CDC560C" w14:textId="77777777" w:rsidR="00274B23" w:rsidRDefault="00000000">
      <w:r>
        <w:rPr>
          <w:b/>
          <w:color w:val="0066CC"/>
          <w:sz w:val="26"/>
        </w:rPr>
        <w:t>Professional Summary</w:t>
      </w:r>
    </w:p>
    <w:p w14:paraId="3BDDE459" w14:textId="77777777" w:rsidR="00274B23" w:rsidRDefault="00000000" w:rsidP="00693573">
      <w:pPr>
        <w:pStyle w:val="ListParagraph"/>
        <w:numPr>
          <w:ilvl w:val="0"/>
          <w:numId w:val="11"/>
        </w:numPr>
        <w:spacing w:after="60"/>
      </w:pPr>
      <w:r>
        <w:t>I currently work as the Technical Head at Rysen International School, Deoli.</w:t>
      </w:r>
    </w:p>
    <w:p w14:paraId="4A8E09F1" w14:textId="77777777" w:rsidR="00274B23" w:rsidRDefault="00000000" w:rsidP="00693573">
      <w:pPr>
        <w:pStyle w:val="ListParagraph"/>
        <w:numPr>
          <w:ilvl w:val="0"/>
          <w:numId w:val="11"/>
        </w:numPr>
        <w:spacing w:after="60"/>
      </w:pPr>
      <w:r>
        <w:t>I manage the school's website and server systems.</w:t>
      </w:r>
    </w:p>
    <w:p w14:paraId="462033B3" w14:textId="77777777" w:rsidR="00274B23" w:rsidRDefault="00000000" w:rsidP="00693573">
      <w:pPr>
        <w:pStyle w:val="ListParagraph"/>
        <w:numPr>
          <w:ilvl w:val="0"/>
          <w:numId w:val="11"/>
        </w:numPr>
        <w:spacing w:after="60"/>
      </w:pPr>
      <w:r>
        <w:t>With a strong interest in teaching and emerging technologies, I also take lectures on robotics and artificial intelligence for students.</w:t>
      </w:r>
    </w:p>
    <w:p w14:paraId="5C6C2900" w14:textId="77777777" w:rsidR="00274B23" w:rsidRDefault="00000000">
      <w:r>
        <w:rPr>
          <w:b/>
          <w:color w:val="0066CC"/>
          <w:sz w:val="26"/>
        </w:rPr>
        <w:t>Family Details</w:t>
      </w:r>
    </w:p>
    <w:p w14:paraId="3C6DD013" w14:textId="77777777" w:rsidR="00274B23" w:rsidRDefault="00000000" w:rsidP="00693573">
      <w:pPr>
        <w:pStyle w:val="ListParagraph"/>
        <w:numPr>
          <w:ilvl w:val="0"/>
          <w:numId w:val="12"/>
        </w:numPr>
        <w:spacing w:after="60"/>
      </w:pPr>
      <w:r>
        <w:t>Father’s Name: Late Shri Krishna Kumar Saxena (Businessman)</w:t>
      </w:r>
    </w:p>
    <w:p w14:paraId="5BD43208" w14:textId="77777777" w:rsidR="00274B23" w:rsidRDefault="00000000" w:rsidP="00693573">
      <w:pPr>
        <w:pStyle w:val="ListParagraph"/>
        <w:numPr>
          <w:ilvl w:val="0"/>
          <w:numId w:val="12"/>
        </w:numPr>
        <w:spacing w:after="60"/>
      </w:pPr>
      <w:r>
        <w:t>Mother’s Name: Smt. Rajni Saxena (Housewife)</w:t>
      </w:r>
    </w:p>
    <w:p w14:paraId="76904188" w14:textId="77777777" w:rsidR="00274B23" w:rsidRDefault="00000000" w:rsidP="00693573">
      <w:pPr>
        <w:pStyle w:val="ListParagraph"/>
        <w:numPr>
          <w:ilvl w:val="0"/>
          <w:numId w:val="12"/>
        </w:numPr>
        <w:spacing w:after="60"/>
      </w:pPr>
      <w:r>
        <w:t>Siblings: 1</w:t>
      </w:r>
    </w:p>
    <w:p w14:paraId="172EFC70" w14:textId="77777777" w:rsidR="00274B23" w:rsidRDefault="00000000" w:rsidP="00693573">
      <w:pPr>
        <w:pStyle w:val="ListParagraph"/>
        <w:numPr>
          <w:ilvl w:val="0"/>
          <w:numId w:val="12"/>
        </w:numPr>
        <w:spacing w:after="60"/>
      </w:pPr>
      <w:r>
        <w:t>Living with: Mother (in Deoli, Rajasthan)</w:t>
      </w:r>
    </w:p>
    <w:p w14:paraId="00971C40" w14:textId="77777777" w:rsidR="00274B23" w:rsidRDefault="00000000">
      <w:r>
        <w:rPr>
          <w:b/>
          <w:color w:val="0066CC"/>
          <w:sz w:val="26"/>
        </w:rPr>
        <w:t>Contact for Further Discussion</w:t>
      </w:r>
    </w:p>
    <w:p w14:paraId="40236245" w14:textId="77777777" w:rsidR="00274B23" w:rsidRDefault="00000000" w:rsidP="00693573">
      <w:pPr>
        <w:pStyle w:val="ListParagraph"/>
        <w:numPr>
          <w:ilvl w:val="0"/>
          <w:numId w:val="13"/>
        </w:numPr>
        <w:spacing w:after="60"/>
      </w:pPr>
      <w:r>
        <w:t>Contact Person: Gaurav Saxena</w:t>
      </w:r>
    </w:p>
    <w:p w14:paraId="287DD28D" w14:textId="77777777" w:rsidR="00274B23" w:rsidRDefault="00000000" w:rsidP="00693573">
      <w:pPr>
        <w:pStyle w:val="ListParagraph"/>
        <w:numPr>
          <w:ilvl w:val="1"/>
          <w:numId w:val="13"/>
        </w:numPr>
        <w:spacing w:after="60"/>
      </w:pPr>
      <w:r w:rsidRPr="00693573">
        <w:rPr>
          <w:rFonts w:ascii="Segoe UI Emoji" w:hAnsi="Segoe UI Emoji" w:cs="Segoe UI Emoji"/>
        </w:rPr>
        <w:t>📞</w:t>
      </w:r>
      <w:r>
        <w:t xml:space="preserve"> 8171249227</w:t>
      </w:r>
    </w:p>
    <w:p w14:paraId="7E033639" w14:textId="77777777" w:rsidR="00274B23" w:rsidRDefault="00000000" w:rsidP="00693573">
      <w:pPr>
        <w:pStyle w:val="ListParagraph"/>
        <w:numPr>
          <w:ilvl w:val="0"/>
          <w:numId w:val="13"/>
        </w:numPr>
        <w:spacing w:after="60"/>
      </w:pPr>
      <w:r>
        <w:t>Contact Person: Rajeev Saxena (Chacha Ji)</w:t>
      </w:r>
    </w:p>
    <w:p w14:paraId="5C442217" w14:textId="77777777" w:rsidR="00274B23" w:rsidRDefault="00000000" w:rsidP="00693573">
      <w:pPr>
        <w:pStyle w:val="ListParagraph"/>
        <w:numPr>
          <w:ilvl w:val="1"/>
          <w:numId w:val="13"/>
        </w:numPr>
        <w:spacing w:after="60"/>
      </w:pPr>
      <w:r w:rsidRPr="00693573">
        <w:rPr>
          <w:rFonts w:ascii="Segoe UI Emoji" w:hAnsi="Segoe UI Emoji" w:cs="Segoe UI Emoji"/>
        </w:rPr>
        <w:t>📞</w:t>
      </w:r>
      <w:r>
        <w:t xml:space="preserve"> 9368815033</w:t>
      </w:r>
    </w:p>
    <w:sectPr w:rsidR="00274B23" w:rsidSect="00693573">
      <w:pgSz w:w="12240" w:h="15840"/>
      <w:pgMar w:top="720" w:right="720" w:bottom="720" w:left="720" w:header="720" w:footer="720" w:gutter="0"/>
      <w:pgBorders>
        <w:top w:val="inset" w:sz="6" w:space="4" w:color="000000"/>
        <w:left w:val="inset" w:sz="6" w:space="4" w:color="000000"/>
        <w:bottom w:val="inset" w:sz="6" w:space="4" w:color="000000"/>
        <w:right w:val="inset" w:sz="6" w:space="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045C9"/>
    <w:multiLevelType w:val="hybridMultilevel"/>
    <w:tmpl w:val="CAFE178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258E6E7A"/>
    <w:multiLevelType w:val="hybridMultilevel"/>
    <w:tmpl w:val="34F02DB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478E55F6"/>
    <w:multiLevelType w:val="hybridMultilevel"/>
    <w:tmpl w:val="FFF883EC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F221497"/>
    <w:multiLevelType w:val="hybridMultilevel"/>
    <w:tmpl w:val="10A26AD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906065582">
    <w:abstractNumId w:val="8"/>
  </w:num>
  <w:num w:numId="2" w16cid:durableId="2054038600">
    <w:abstractNumId w:val="6"/>
  </w:num>
  <w:num w:numId="3" w16cid:durableId="13925908">
    <w:abstractNumId w:val="5"/>
  </w:num>
  <w:num w:numId="4" w16cid:durableId="609043780">
    <w:abstractNumId w:val="4"/>
  </w:num>
  <w:num w:numId="5" w16cid:durableId="1144857672">
    <w:abstractNumId w:val="7"/>
  </w:num>
  <w:num w:numId="6" w16cid:durableId="728386922">
    <w:abstractNumId w:val="3"/>
  </w:num>
  <w:num w:numId="7" w16cid:durableId="815538090">
    <w:abstractNumId w:val="2"/>
  </w:num>
  <w:num w:numId="8" w16cid:durableId="468132468">
    <w:abstractNumId w:val="1"/>
  </w:num>
  <w:num w:numId="9" w16cid:durableId="397290079">
    <w:abstractNumId w:val="0"/>
  </w:num>
  <w:num w:numId="10" w16cid:durableId="1082751134">
    <w:abstractNumId w:val="10"/>
  </w:num>
  <w:num w:numId="11" w16cid:durableId="1542742705">
    <w:abstractNumId w:val="12"/>
  </w:num>
  <w:num w:numId="12" w16cid:durableId="1321695551">
    <w:abstractNumId w:val="11"/>
  </w:num>
  <w:num w:numId="13" w16cid:durableId="12921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B23"/>
    <w:rsid w:val="0029639D"/>
    <w:rsid w:val="00326F90"/>
    <w:rsid w:val="00693573"/>
    <w:rsid w:val="00AA1D8D"/>
    <w:rsid w:val="00B47730"/>
    <w:rsid w:val="00CB0664"/>
    <w:rsid w:val="00F312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28DB3"/>
  <w14:defaultImageDpi w14:val="300"/>
  <w15:docId w15:val="{9ACEDB01-409F-4770-B414-8DB26412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 saxena</cp:lastModifiedBy>
  <cp:revision>2</cp:revision>
  <dcterms:created xsi:type="dcterms:W3CDTF">2013-12-23T23:15:00Z</dcterms:created>
  <dcterms:modified xsi:type="dcterms:W3CDTF">2025-04-16T12:53:00Z</dcterms:modified>
  <cp:category/>
</cp:coreProperties>
</file>